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A6053" w14:textId="77777777" w:rsidR="000E341A" w:rsidRPr="00174272" w:rsidRDefault="00000000">
      <w:pPr>
        <w:pStyle w:val="Titolo1"/>
        <w:rPr>
          <w:lang w:val="it-IT"/>
        </w:rPr>
      </w:pPr>
      <w:r w:rsidRPr="00174272">
        <w:rPr>
          <w:lang w:val="it-IT"/>
        </w:rPr>
        <w:t>Analisi dei Casi Limite per la Qualità delle Immagini</w:t>
      </w:r>
    </w:p>
    <w:p w14:paraId="29CE0D38" w14:textId="77777777" w:rsidR="000E341A" w:rsidRDefault="00000000">
      <w:pPr>
        <w:pStyle w:val="Titolo2"/>
      </w:pPr>
      <w:r>
        <w:t>SSIM - Peggiori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41A" w14:paraId="674F0114" w14:textId="77777777">
        <w:tc>
          <w:tcPr>
            <w:tcW w:w="2160" w:type="dxa"/>
          </w:tcPr>
          <w:p w14:paraId="60DDF89B" w14:textId="77777777" w:rsidR="000E341A" w:rsidRDefault="00000000">
            <w:r>
              <w:t>Immagine</w:t>
            </w:r>
          </w:p>
        </w:tc>
        <w:tc>
          <w:tcPr>
            <w:tcW w:w="2160" w:type="dxa"/>
          </w:tcPr>
          <w:p w14:paraId="3E97354A" w14:textId="77777777" w:rsidR="000E341A" w:rsidRDefault="00000000">
            <w:r>
              <w:t>Laplacian Variance</w:t>
            </w:r>
          </w:p>
        </w:tc>
        <w:tc>
          <w:tcPr>
            <w:tcW w:w="2160" w:type="dxa"/>
          </w:tcPr>
          <w:p w14:paraId="49E42FB3" w14:textId="77777777" w:rsidR="000E341A" w:rsidRDefault="00000000">
            <w:r>
              <w:t>PSNR</w:t>
            </w:r>
          </w:p>
        </w:tc>
        <w:tc>
          <w:tcPr>
            <w:tcW w:w="2160" w:type="dxa"/>
          </w:tcPr>
          <w:p w14:paraId="5206BB5F" w14:textId="77777777" w:rsidR="000E341A" w:rsidRDefault="00000000">
            <w:r>
              <w:t>SSIM</w:t>
            </w:r>
          </w:p>
        </w:tc>
      </w:tr>
      <w:tr w:rsidR="000E341A" w14:paraId="67DBFB9A" w14:textId="77777777">
        <w:tc>
          <w:tcPr>
            <w:tcW w:w="2160" w:type="dxa"/>
          </w:tcPr>
          <w:p w14:paraId="5CE946BD" w14:textId="77777777" w:rsidR="000E341A" w:rsidRDefault="00000000">
            <w:r>
              <w:t>256_SAMSUNG-GALAXY-GRAND-PRIME_F.jpg</w:t>
            </w:r>
          </w:p>
        </w:tc>
        <w:tc>
          <w:tcPr>
            <w:tcW w:w="2160" w:type="dxa"/>
          </w:tcPr>
          <w:p w14:paraId="7C4B9EC4" w14:textId="77777777" w:rsidR="000E341A" w:rsidRDefault="00000000">
            <w:r>
              <w:t>155.4123</w:t>
            </w:r>
          </w:p>
        </w:tc>
        <w:tc>
          <w:tcPr>
            <w:tcW w:w="2160" w:type="dxa"/>
          </w:tcPr>
          <w:p w14:paraId="7C16CACC" w14:textId="77777777" w:rsidR="000E341A" w:rsidRDefault="00000000">
            <w:r>
              <w:t>25.5914</w:t>
            </w:r>
          </w:p>
        </w:tc>
        <w:tc>
          <w:tcPr>
            <w:tcW w:w="2160" w:type="dxa"/>
          </w:tcPr>
          <w:p w14:paraId="116EEF38" w14:textId="77777777" w:rsidR="000E341A" w:rsidRDefault="00000000">
            <w:r>
              <w:t>0.529528</w:t>
            </w:r>
          </w:p>
        </w:tc>
      </w:tr>
      <w:tr w:rsidR="000E341A" w14:paraId="38E3865A" w14:textId="77777777">
        <w:tc>
          <w:tcPr>
            <w:tcW w:w="2160" w:type="dxa"/>
          </w:tcPr>
          <w:p w14:paraId="7D502EFD" w14:textId="77777777" w:rsidR="000E341A" w:rsidRDefault="00000000">
            <w:r>
              <w:t>295_HONOR-7X_M.jpg</w:t>
            </w:r>
          </w:p>
        </w:tc>
        <w:tc>
          <w:tcPr>
            <w:tcW w:w="2160" w:type="dxa"/>
          </w:tcPr>
          <w:p w14:paraId="08279D45" w14:textId="77777777" w:rsidR="000E341A" w:rsidRDefault="00000000">
            <w:r>
              <w:t>144.1068</w:t>
            </w:r>
          </w:p>
        </w:tc>
        <w:tc>
          <w:tcPr>
            <w:tcW w:w="2160" w:type="dxa"/>
          </w:tcPr>
          <w:p w14:paraId="72C90F32" w14:textId="77777777" w:rsidR="000E341A" w:rsidRDefault="00000000">
            <w:r>
              <w:t>24.6407</w:t>
            </w:r>
          </w:p>
        </w:tc>
        <w:tc>
          <w:tcPr>
            <w:tcW w:w="2160" w:type="dxa"/>
          </w:tcPr>
          <w:p w14:paraId="2658D4AC" w14:textId="77777777" w:rsidR="000E341A" w:rsidRDefault="00000000">
            <w:r>
              <w:t>0.661249</w:t>
            </w:r>
          </w:p>
        </w:tc>
      </w:tr>
      <w:tr w:rsidR="000E341A" w14:paraId="58697F58" w14:textId="77777777">
        <w:tc>
          <w:tcPr>
            <w:tcW w:w="2160" w:type="dxa"/>
          </w:tcPr>
          <w:p w14:paraId="0BA6098F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115_NIKON-D3400-35MM_M.JPG</w:t>
            </w:r>
          </w:p>
        </w:tc>
        <w:tc>
          <w:tcPr>
            <w:tcW w:w="2160" w:type="dxa"/>
          </w:tcPr>
          <w:p w14:paraId="7BC964C6" w14:textId="77777777" w:rsidR="000E341A" w:rsidRDefault="00000000">
            <w:r>
              <w:t>101.3663</w:t>
            </w:r>
          </w:p>
        </w:tc>
        <w:tc>
          <w:tcPr>
            <w:tcW w:w="2160" w:type="dxa"/>
          </w:tcPr>
          <w:p w14:paraId="782BF81D" w14:textId="77777777" w:rsidR="000E341A" w:rsidRDefault="00000000">
            <w:r>
              <w:t>25.6399</w:t>
            </w:r>
          </w:p>
        </w:tc>
        <w:tc>
          <w:tcPr>
            <w:tcW w:w="2160" w:type="dxa"/>
          </w:tcPr>
          <w:p w14:paraId="49DA57DC" w14:textId="77777777" w:rsidR="000E341A" w:rsidRDefault="00000000">
            <w:r>
              <w:t>0.663018</w:t>
            </w:r>
          </w:p>
        </w:tc>
      </w:tr>
      <w:tr w:rsidR="000E341A" w14:paraId="356FAA55" w14:textId="77777777">
        <w:tc>
          <w:tcPr>
            <w:tcW w:w="2160" w:type="dxa"/>
          </w:tcPr>
          <w:p w14:paraId="62472670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297_NIKON-D3400-35MM_M.JPG</w:t>
            </w:r>
          </w:p>
        </w:tc>
        <w:tc>
          <w:tcPr>
            <w:tcW w:w="2160" w:type="dxa"/>
          </w:tcPr>
          <w:p w14:paraId="5E9A7DDD" w14:textId="77777777" w:rsidR="000E341A" w:rsidRDefault="00000000">
            <w:r>
              <w:t>64.8841</w:t>
            </w:r>
          </w:p>
        </w:tc>
        <w:tc>
          <w:tcPr>
            <w:tcW w:w="2160" w:type="dxa"/>
          </w:tcPr>
          <w:p w14:paraId="67DB65B1" w14:textId="77777777" w:rsidR="000E341A" w:rsidRDefault="00000000">
            <w:r>
              <w:t>29.0487</w:t>
            </w:r>
          </w:p>
        </w:tc>
        <w:tc>
          <w:tcPr>
            <w:tcW w:w="2160" w:type="dxa"/>
          </w:tcPr>
          <w:p w14:paraId="66D93268" w14:textId="77777777" w:rsidR="000E341A" w:rsidRDefault="00000000">
            <w:r>
              <w:t>0.684822</w:t>
            </w:r>
          </w:p>
        </w:tc>
      </w:tr>
    </w:tbl>
    <w:p w14:paraId="17E63D99" w14:textId="77777777" w:rsidR="000E341A" w:rsidRDefault="000E341A"/>
    <w:p w14:paraId="76D5CB54" w14:textId="77777777" w:rsidR="000E341A" w:rsidRDefault="00000000">
      <w:pPr>
        <w:pStyle w:val="Titolo2"/>
      </w:pPr>
      <w:r>
        <w:t>SSIM - Migliori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41A" w14:paraId="5C6642CD" w14:textId="77777777">
        <w:tc>
          <w:tcPr>
            <w:tcW w:w="2160" w:type="dxa"/>
          </w:tcPr>
          <w:p w14:paraId="02E650ED" w14:textId="77777777" w:rsidR="000E341A" w:rsidRDefault="00000000">
            <w:r>
              <w:t>Immagine</w:t>
            </w:r>
          </w:p>
        </w:tc>
        <w:tc>
          <w:tcPr>
            <w:tcW w:w="2160" w:type="dxa"/>
          </w:tcPr>
          <w:p w14:paraId="58BB4DDE" w14:textId="77777777" w:rsidR="000E341A" w:rsidRDefault="00000000">
            <w:r>
              <w:t>Laplacian Variance</w:t>
            </w:r>
          </w:p>
        </w:tc>
        <w:tc>
          <w:tcPr>
            <w:tcW w:w="2160" w:type="dxa"/>
          </w:tcPr>
          <w:p w14:paraId="24A71937" w14:textId="77777777" w:rsidR="000E341A" w:rsidRDefault="00000000">
            <w:r>
              <w:t>PSNR</w:t>
            </w:r>
          </w:p>
        </w:tc>
        <w:tc>
          <w:tcPr>
            <w:tcW w:w="2160" w:type="dxa"/>
          </w:tcPr>
          <w:p w14:paraId="397F1C1C" w14:textId="77777777" w:rsidR="000E341A" w:rsidRDefault="00000000">
            <w:r>
              <w:t>SSIM</w:t>
            </w:r>
          </w:p>
        </w:tc>
      </w:tr>
      <w:tr w:rsidR="000E341A" w14:paraId="07AFA650" w14:textId="77777777">
        <w:tc>
          <w:tcPr>
            <w:tcW w:w="2160" w:type="dxa"/>
          </w:tcPr>
          <w:p w14:paraId="5A1D8A23" w14:textId="77777777" w:rsidR="000E341A" w:rsidRDefault="00000000">
            <w:r>
              <w:t>266_SONY-NEX-5T_F.JPG</w:t>
            </w:r>
          </w:p>
        </w:tc>
        <w:tc>
          <w:tcPr>
            <w:tcW w:w="2160" w:type="dxa"/>
          </w:tcPr>
          <w:p w14:paraId="3A494E7C" w14:textId="77777777" w:rsidR="000E341A" w:rsidRDefault="00000000">
            <w:r>
              <w:t>22.3565</w:t>
            </w:r>
          </w:p>
        </w:tc>
        <w:tc>
          <w:tcPr>
            <w:tcW w:w="2160" w:type="dxa"/>
          </w:tcPr>
          <w:p w14:paraId="2954C8DC" w14:textId="77777777" w:rsidR="000E341A" w:rsidRDefault="00000000">
            <w:r>
              <w:t>39.8010</w:t>
            </w:r>
          </w:p>
        </w:tc>
        <w:tc>
          <w:tcPr>
            <w:tcW w:w="2160" w:type="dxa"/>
          </w:tcPr>
          <w:p w14:paraId="34AA6349" w14:textId="77777777" w:rsidR="000E341A" w:rsidRDefault="00000000">
            <w:r>
              <w:t>0.988398</w:t>
            </w:r>
          </w:p>
        </w:tc>
      </w:tr>
      <w:tr w:rsidR="000E341A" w14:paraId="3D652DF4" w14:textId="77777777">
        <w:tc>
          <w:tcPr>
            <w:tcW w:w="2160" w:type="dxa"/>
          </w:tcPr>
          <w:p w14:paraId="788C06C7" w14:textId="77777777" w:rsidR="000E341A" w:rsidRDefault="00000000">
            <w:r>
              <w:t>20_XIAOMI-REDMI-3S_F.jpg</w:t>
            </w:r>
          </w:p>
        </w:tc>
        <w:tc>
          <w:tcPr>
            <w:tcW w:w="2160" w:type="dxa"/>
          </w:tcPr>
          <w:p w14:paraId="2EECF795" w14:textId="77777777" w:rsidR="000E341A" w:rsidRDefault="00000000">
            <w:r>
              <w:t>12.1131</w:t>
            </w:r>
          </w:p>
        </w:tc>
        <w:tc>
          <w:tcPr>
            <w:tcW w:w="2160" w:type="dxa"/>
          </w:tcPr>
          <w:p w14:paraId="53E2C933" w14:textId="77777777" w:rsidR="000E341A" w:rsidRDefault="00000000">
            <w:r>
              <w:t>47.0526</w:t>
            </w:r>
          </w:p>
        </w:tc>
        <w:tc>
          <w:tcPr>
            <w:tcW w:w="2160" w:type="dxa"/>
          </w:tcPr>
          <w:p w14:paraId="3E4D7A9A" w14:textId="77777777" w:rsidR="000E341A" w:rsidRDefault="00000000">
            <w:r>
              <w:t>0.988492</w:t>
            </w:r>
          </w:p>
        </w:tc>
      </w:tr>
      <w:tr w:rsidR="000E341A" w14:paraId="11C1D43F" w14:textId="77777777">
        <w:tc>
          <w:tcPr>
            <w:tcW w:w="2160" w:type="dxa"/>
          </w:tcPr>
          <w:p w14:paraId="6DA0B278" w14:textId="77777777" w:rsidR="000E341A" w:rsidRDefault="00000000">
            <w:r>
              <w:t>233_XIAOMI-REDMI-4_F.jpg</w:t>
            </w:r>
          </w:p>
        </w:tc>
        <w:tc>
          <w:tcPr>
            <w:tcW w:w="2160" w:type="dxa"/>
          </w:tcPr>
          <w:p w14:paraId="48EB94B6" w14:textId="77777777" w:rsidR="000E341A" w:rsidRDefault="00000000">
            <w:r>
              <w:t>2.4313</w:t>
            </w:r>
          </w:p>
        </w:tc>
        <w:tc>
          <w:tcPr>
            <w:tcW w:w="2160" w:type="dxa"/>
          </w:tcPr>
          <w:p w14:paraId="10B4F258" w14:textId="77777777" w:rsidR="000E341A" w:rsidRDefault="00000000">
            <w:r>
              <w:t>46.0881</w:t>
            </w:r>
          </w:p>
        </w:tc>
        <w:tc>
          <w:tcPr>
            <w:tcW w:w="2160" w:type="dxa"/>
          </w:tcPr>
          <w:p w14:paraId="08C1E6D9" w14:textId="77777777" w:rsidR="000E341A" w:rsidRDefault="00000000">
            <w:r>
              <w:t>0.989737</w:t>
            </w:r>
          </w:p>
        </w:tc>
      </w:tr>
      <w:tr w:rsidR="000E341A" w14:paraId="0E66EC7C" w14:textId="77777777">
        <w:tc>
          <w:tcPr>
            <w:tcW w:w="2160" w:type="dxa"/>
          </w:tcPr>
          <w:p w14:paraId="53F83E51" w14:textId="77777777" w:rsidR="000E341A" w:rsidRDefault="00000000">
            <w:r>
              <w:t>284_SONY-NEX-5T_F.JPG</w:t>
            </w:r>
          </w:p>
        </w:tc>
        <w:tc>
          <w:tcPr>
            <w:tcW w:w="2160" w:type="dxa"/>
          </w:tcPr>
          <w:p w14:paraId="757B8390" w14:textId="77777777" w:rsidR="000E341A" w:rsidRDefault="00000000">
            <w:r>
              <w:t>16.3876</w:t>
            </w:r>
          </w:p>
        </w:tc>
        <w:tc>
          <w:tcPr>
            <w:tcW w:w="2160" w:type="dxa"/>
          </w:tcPr>
          <w:p w14:paraId="1E7318DC" w14:textId="77777777" w:rsidR="000E341A" w:rsidRDefault="00000000">
            <w:r>
              <w:t>48.8375</w:t>
            </w:r>
          </w:p>
        </w:tc>
        <w:tc>
          <w:tcPr>
            <w:tcW w:w="2160" w:type="dxa"/>
          </w:tcPr>
          <w:p w14:paraId="408D78FA" w14:textId="77777777" w:rsidR="000E341A" w:rsidRDefault="00000000">
            <w:r>
              <w:t>0.993233</w:t>
            </w:r>
          </w:p>
        </w:tc>
      </w:tr>
    </w:tbl>
    <w:p w14:paraId="1D8B0679" w14:textId="77777777" w:rsidR="000E341A" w:rsidRDefault="000E341A"/>
    <w:p w14:paraId="798416FC" w14:textId="77777777" w:rsidR="000E341A" w:rsidRDefault="00000000">
      <w:pPr>
        <w:pStyle w:val="Titolo2"/>
      </w:pPr>
      <w:r>
        <w:t>SSIM - Medi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41A" w14:paraId="27192D8D" w14:textId="77777777">
        <w:tc>
          <w:tcPr>
            <w:tcW w:w="2160" w:type="dxa"/>
          </w:tcPr>
          <w:p w14:paraId="5B72C93E" w14:textId="77777777" w:rsidR="000E341A" w:rsidRDefault="00000000">
            <w:r>
              <w:t>Immagine</w:t>
            </w:r>
          </w:p>
        </w:tc>
        <w:tc>
          <w:tcPr>
            <w:tcW w:w="2160" w:type="dxa"/>
          </w:tcPr>
          <w:p w14:paraId="5D9F2790" w14:textId="77777777" w:rsidR="000E341A" w:rsidRDefault="00000000">
            <w:r>
              <w:t>Laplacian Variance</w:t>
            </w:r>
          </w:p>
        </w:tc>
        <w:tc>
          <w:tcPr>
            <w:tcW w:w="2160" w:type="dxa"/>
          </w:tcPr>
          <w:p w14:paraId="3DBDA990" w14:textId="77777777" w:rsidR="000E341A" w:rsidRDefault="00000000">
            <w:r>
              <w:t>PSNR</w:t>
            </w:r>
          </w:p>
        </w:tc>
        <w:tc>
          <w:tcPr>
            <w:tcW w:w="2160" w:type="dxa"/>
          </w:tcPr>
          <w:p w14:paraId="301EC285" w14:textId="77777777" w:rsidR="000E341A" w:rsidRDefault="00000000">
            <w:r>
              <w:t>SSIM</w:t>
            </w:r>
          </w:p>
        </w:tc>
      </w:tr>
      <w:tr w:rsidR="000E341A" w14:paraId="75A9B4C3" w14:textId="77777777">
        <w:tc>
          <w:tcPr>
            <w:tcW w:w="2160" w:type="dxa"/>
          </w:tcPr>
          <w:p w14:paraId="0BF54DC5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315_HUAWEI-NOVA-LITE_F.jpg</w:t>
            </w:r>
          </w:p>
        </w:tc>
        <w:tc>
          <w:tcPr>
            <w:tcW w:w="2160" w:type="dxa"/>
          </w:tcPr>
          <w:p w14:paraId="5CB54659" w14:textId="77777777" w:rsidR="000E341A" w:rsidRDefault="00000000">
            <w:r>
              <w:t>21.1904</w:t>
            </w:r>
          </w:p>
        </w:tc>
        <w:tc>
          <w:tcPr>
            <w:tcW w:w="2160" w:type="dxa"/>
          </w:tcPr>
          <w:p w14:paraId="31589E9F" w14:textId="77777777" w:rsidR="000E341A" w:rsidRDefault="00000000">
            <w:r>
              <w:t>37.4110</w:t>
            </w:r>
          </w:p>
        </w:tc>
        <w:tc>
          <w:tcPr>
            <w:tcW w:w="2160" w:type="dxa"/>
          </w:tcPr>
          <w:p w14:paraId="2FCA0EE2" w14:textId="77777777" w:rsidR="000E341A" w:rsidRDefault="00000000">
            <w:r>
              <w:t>0.943877</w:t>
            </w:r>
          </w:p>
        </w:tc>
      </w:tr>
      <w:tr w:rsidR="000E341A" w14:paraId="29FB68F6" w14:textId="77777777">
        <w:tc>
          <w:tcPr>
            <w:tcW w:w="2160" w:type="dxa"/>
          </w:tcPr>
          <w:p w14:paraId="0A8893AE" w14:textId="77777777" w:rsidR="000E341A" w:rsidRDefault="00000000">
            <w:r>
              <w:t>46_IPHONE-8-PLUS_M.jpg</w:t>
            </w:r>
          </w:p>
        </w:tc>
        <w:tc>
          <w:tcPr>
            <w:tcW w:w="2160" w:type="dxa"/>
          </w:tcPr>
          <w:p w14:paraId="349630FC" w14:textId="77777777" w:rsidR="000E341A" w:rsidRDefault="00000000">
            <w:r>
              <w:t>17.9691</w:t>
            </w:r>
          </w:p>
        </w:tc>
        <w:tc>
          <w:tcPr>
            <w:tcW w:w="2160" w:type="dxa"/>
          </w:tcPr>
          <w:p w14:paraId="00E204EC" w14:textId="77777777" w:rsidR="000E341A" w:rsidRDefault="00000000">
            <w:r>
              <w:t>33.5035</w:t>
            </w:r>
          </w:p>
        </w:tc>
        <w:tc>
          <w:tcPr>
            <w:tcW w:w="2160" w:type="dxa"/>
          </w:tcPr>
          <w:p w14:paraId="79E38F3F" w14:textId="77777777" w:rsidR="000E341A" w:rsidRDefault="00000000">
            <w:r>
              <w:t>0.944645</w:t>
            </w:r>
          </w:p>
        </w:tc>
      </w:tr>
      <w:tr w:rsidR="000E341A" w14:paraId="15F30E0B" w14:textId="77777777">
        <w:tc>
          <w:tcPr>
            <w:tcW w:w="2160" w:type="dxa"/>
          </w:tcPr>
          <w:p w14:paraId="2CF67B29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lastRenderedPageBreak/>
              <w:t>268_NIKON-D3400-18-55MM_M.JPG</w:t>
            </w:r>
          </w:p>
        </w:tc>
        <w:tc>
          <w:tcPr>
            <w:tcW w:w="2160" w:type="dxa"/>
          </w:tcPr>
          <w:p w14:paraId="06DFACEA" w14:textId="77777777" w:rsidR="000E341A" w:rsidRDefault="00000000">
            <w:r>
              <w:t>31.0087</w:t>
            </w:r>
          </w:p>
        </w:tc>
        <w:tc>
          <w:tcPr>
            <w:tcW w:w="2160" w:type="dxa"/>
          </w:tcPr>
          <w:p w14:paraId="4DF93864" w14:textId="77777777" w:rsidR="000E341A" w:rsidRDefault="00000000">
            <w:r>
              <w:t>34.2911</w:t>
            </w:r>
          </w:p>
        </w:tc>
        <w:tc>
          <w:tcPr>
            <w:tcW w:w="2160" w:type="dxa"/>
          </w:tcPr>
          <w:p w14:paraId="6CF534AF" w14:textId="77777777" w:rsidR="000E341A" w:rsidRDefault="00000000">
            <w:r>
              <w:t>0.944708</w:t>
            </w:r>
          </w:p>
        </w:tc>
      </w:tr>
      <w:tr w:rsidR="000E341A" w14:paraId="204C9F41" w14:textId="77777777">
        <w:tc>
          <w:tcPr>
            <w:tcW w:w="2160" w:type="dxa"/>
          </w:tcPr>
          <w:p w14:paraId="286E8833" w14:textId="77777777" w:rsidR="000E341A" w:rsidRDefault="00000000">
            <w:r>
              <w:t>302_IPHONE-SE_F.jpeg</w:t>
            </w:r>
          </w:p>
        </w:tc>
        <w:tc>
          <w:tcPr>
            <w:tcW w:w="2160" w:type="dxa"/>
          </w:tcPr>
          <w:p w14:paraId="336BDBF4" w14:textId="77777777" w:rsidR="000E341A" w:rsidRDefault="00000000">
            <w:r>
              <w:t>13.4202</w:t>
            </w:r>
          </w:p>
        </w:tc>
        <w:tc>
          <w:tcPr>
            <w:tcW w:w="2160" w:type="dxa"/>
          </w:tcPr>
          <w:p w14:paraId="4BE1E7CC" w14:textId="77777777" w:rsidR="000E341A" w:rsidRDefault="00000000">
            <w:r>
              <w:t>38.2244</w:t>
            </w:r>
          </w:p>
        </w:tc>
        <w:tc>
          <w:tcPr>
            <w:tcW w:w="2160" w:type="dxa"/>
          </w:tcPr>
          <w:p w14:paraId="348653E1" w14:textId="77777777" w:rsidR="000E341A" w:rsidRDefault="00000000">
            <w:r>
              <w:t>0.944782</w:t>
            </w:r>
          </w:p>
        </w:tc>
      </w:tr>
    </w:tbl>
    <w:p w14:paraId="36864327" w14:textId="77777777" w:rsidR="000E341A" w:rsidRDefault="000E341A"/>
    <w:p w14:paraId="57CAEE08" w14:textId="77777777" w:rsidR="000E341A" w:rsidRDefault="00000000">
      <w:pPr>
        <w:pStyle w:val="Titolo2"/>
      </w:pPr>
      <w:r>
        <w:t>PSNR - Peggiori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41A" w14:paraId="107EAD8A" w14:textId="77777777">
        <w:tc>
          <w:tcPr>
            <w:tcW w:w="2160" w:type="dxa"/>
          </w:tcPr>
          <w:p w14:paraId="1F1A91F5" w14:textId="77777777" w:rsidR="000E341A" w:rsidRDefault="00000000">
            <w:r>
              <w:t>Immagine</w:t>
            </w:r>
          </w:p>
        </w:tc>
        <w:tc>
          <w:tcPr>
            <w:tcW w:w="2160" w:type="dxa"/>
          </w:tcPr>
          <w:p w14:paraId="595E30CE" w14:textId="77777777" w:rsidR="000E341A" w:rsidRDefault="00000000">
            <w:r>
              <w:t>Laplacian Variance</w:t>
            </w:r>
          </w:p>
        </w:tc>
        <w:tc>
          <w:tcPr>
            <w:tcW w:w="2160" w:type="dxa"/>
          </w:tcPr>
          <w:p w14:paraId="0D832FA6" w14:textId="77777777" w:rsidR="000E341A" w:rsidRDefault="00000000">
            <w:r>
              <w:t>PSNR</w:t>
            </w:r>
          </w:p>
        </w:tc>
        <w:tc>
          <w:tcPr>
            <w:tcW w:w="2160" w:type="dxa"/>
          </w:tcPr>
          <w:p w14:paraId="7CC79A7D" w14:textId="77777777" w:rsidR="000E341A" w:rsidRDefault="00000000">
            <w:r>
              <w:t>SSIM</w:t>
            </w:r>
          </w:p>
        </w:tc>
      </w:tr>
      <w:tr w:rsidR="000E341A" w14:paraId="4CB64721" w14:textId="77777777">
        <w:tc>
          <w:tcPr>
            <w:tcW w:w="2160" w:type="dxa"/>
          </w:tcPr>
          <w:p w14:paraId="66D451FC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53_NIKON-D3400-35MM_M.JPG</w:t>
            </w:r>
          </w:p>
        </w:tc>
        <w:tc>
          <w:tcPr>
            <w:tcW w:w="2160" w:type="dxa"/>
          </w:tcPr>
          <w:p w14:paraId="7A5A1BFE" w14:textId="77777777" w:rsidR="000E341A" w:rsidRDefault="00000000">
            <w:r>
              <w:t>545.4379</w:t>
            </w:r>
          </w:p>
        </w:tc>
        <w:tc>
          <w:tcPr>
            <w:tcW w:w="2160" w:type="dxa"/>
          </w:tcPr>
          <w:p w14:paraId="6DF0CB3E" w14:textId="77777777" w:rsidR="000E341A" w:rsidRDefault="00000000">
            <w:r>
              <w:t>18.7602</w:t>
            </w:r>
          </w:p>
        </w:tc>
        <w:tc>
          <w:tcPr>
            <w:tcW w:w="2160" w:type="dxa"/>
          </w:tcPr>
          <w:p w14:paraId="49B1FFFC" w14:textId="77777777" w:rsidR="000E341A" w:rsidRDefault="00000000">
            <w:r>
              <w:t>0.813196</w:t>
            </w:r>
          </w:p>
        </w:tc>
      </w:tr>
      <w:tr w:rsidR="000E341A" w14:paraId="139BCA3D" w14:textId="77777777">
        <w:tc>
          <w:tcPr>
            <w:tcW w:w="2160" w:type="dxa"/>
          </w:tcPr>
          <w:p w14:paraId="07D39C00" w14:textId="77777777" w:rsidR="000E341A" w:rsidRDefault="00000000">
            <w:r>
              <w:t>23_HUAWEI-P20_M.jpg</w:t>
            </w:r>
          </w:p>
        </w:tc>
        <w:tc>
          <w:tcPr>
            <w:tcW w:w="2160" w:type="dxa"/>
          </w:tcPr>
          <w:p w14:paraId="5C146BC3" w14:textId="77777777" w:rsidR="000E341A" w:rsidRDefault="00000000">
            <w:r>
              <w:t>385.5203</w:t>
            </w:r>
          </w:p>
        </w:tc>
        <w:tc>
          <w:tcPr>
            <w:tcW w:w="2160" w:type="dxa"/>
          </w:tcPr>
          <w:p w14:paraId="167707C9" w14:textId="77777777" w:rsidR="000E341A" w:rsidRDefault="00000000">
            <w:r>
              <w:t>18.9367</w:t>
            </w:r>
          </w:p>
        </w:tc>
        <w:tc>
          <w:tcPr>
            <w:tcW w:w="2160" w:type="dxa"/>
          </w:tcPr>
          <w:p w14:paraId="6F726BBB" w14:textId="77777777" w:rsidR="000E341A" w:rsidRDefault="00000000">
            <w:r>
              <w:t>0.707992</w:t>
            </w:r>
          </w:p>
        </w:tc>
      </w:tr>
      <w:tr w:rsidR="000E341A" w14:paraId="1A56F6FF" w14:textId="77777777">
        <w:tc>
          <w:tcPr>
            <w:tcW w:w="2160" w:type="dxa"/>
          </w:tcPr>
          <w:p w14:paraId="5AAA4FD0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131_NIKON-D3400-18-55MM_M.JPG</w:t>
            </w:r>
          </w:p>
        </w:tc>
        <w:tc>
          <w:tcPr>
            <w:tcW w:w="2160" w:type="dxa"/>
          </w:tcPr>
          <w:p w14:paraId="52C4CD9B" w14:textId="77777777" w:rsidR="000E341A" w:rsidRDefault="00000000">
            <w:r>
              <w:t>297.9974</w:t>
            </w:r>
          </w:p>
        </w:tc>
        <w:tc>
          <w:tcPr>
            <w:tcW w:w="2160" w:type="dxa"/>
          </w:tcPr>
          <w:p w14:paraId="6310947D" w14:textId="77777777" w:rsidR="000E341A" w:rsidRDefault="00000000">
            <w:r>
              <w:t>20.3101</w:t>
            </w:r>
          </w:p>
        </w:tc>
        <w:tc>
          <w:tcPr>
            <w:tcW w:w="2160" w:type="dxa"/>
          </w:tcPr>
          <w:p w14:paraId="0E1D6FCE" w14:textId="77777777" w:rsidR="000E341A" w:rsidRDefault="00000000">
            <w:r>
              <w:t>0.715097</w:t>
            </w:r>
          </w:p>
        </w:tc>
      </w:tr>
      <w:tr w:rsidR="000E341A" w14:paraId="7ADAADFC" w14:textId="77777777">
        <w:tc>
          <w:tcPr>
            <w:tcW w:w="2160" w:type="dxa"/>
          </w:tcPr>
          <w:p w14:paraId="154E6137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301_NIKON-D3400-35MM_M.JPG</w:t>
            </w:r>
          </w:p>
        </w:tc>
        <w:tc>
          <w:tcPr>
            <w:tcW w:w="2160" w:type="dxa"/>
          </w:tcPr>
          <w:p w14:paraId="7AF446E1" w14:textId="77777777" w:rsidR="000E341A" w:rsidRDefault="00000000">
            <w:r>
              <w:t>248.0387</w:t>
            </w:r>
          </w:p>
        </w:tc>
        <w:tc>
          <w:tcPr>
            <w:tcW w:w="2160" w:type="dxa"/>
          </w:tcPr>
          <w:p w14:paraId="08502605" w14:textId="77777777" w:rsidR="000E341A" w:rsidRDefault="00000000">
            <w:r>
              <w:t>21.4681</w:t>
            </w:r>
          </w:p>
        </w:tc>
        <w:tc>
          <w:tcPr>
            <w:tcW w:w="2160" w:type="dxa"/>
          </w:tcPr>
          <w:p w14:paraId="05CF4019" w14:textId="77777777" w:rsidR="000E341A" w:rsidRDefault="00000000">
            <w:r>
              <w:t>0.693521</w:t>
            </w:r>
          </w:p>
        </w:tc>
      </w:tr>
    </w:tbl>
    <w:p w14:paraId="32519183" w14:textId="77777777" w:rsidR="000E341A" w:rsidRDefault="000E341A"/>
    <w:p w14:paraId="7E4816E4" w14:textId="77777777" w:rsidR="000E341A" w:rsidRDefault="00000000">
      <w:pPr>
        <w:pStyle w:val="Titolo2"/>
      </w:pPr>
      <w:r>
        <w:t>PSNR - Migliori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41A" w14:paraId="7F2502BB" w14:textId="77777777">
        <w:tc>
          <w:tcPr>
            <w:tcW w:w="2160" w:type="dxa"/>
          </w:tcPr>
          <w:p w14:paraId="2EA333E5" w14:textId="77777777" w:rsidR="000E341A" w:rsidRDefault="00000000">
            <w:r>
              <w:t>Immagine</w:t>
            </w:r>
          </w:p>
        </w:tc>
        <w:tc>
          <w:tcPr>
            <w:tcW w:w="2160" w:type="dxa"/>
          </w:tcPr>
          <w:p w14:paraId="460AB6D3" w14:textId="77777777" w:rsidR="000E341A" w:rsidRDefault="00000000">
            <w:r>
              <w:t>Laplacian Variance</w:t>
            </w:r>
          </w:p>
        </w:tc>
        <w:tc>
          <w:tcPr>
            <w:tcW w:w="2160" w:type="dxa"/>
          </w:tcPr>
          <w:p w14:paraId="2414A64E" w14:textId="77777777" w:rsidR="000E341A" w:rsidRDefault="00000000">
            <w:r>
              <w:t>PSNR</w:t>
            </w:r>
          </w:p>
        </w:tc>
        <w:tc>
          <w:tcPr>
            <w:tcW w:w="2160" w:type="dxa"/>
          </w:tcPr>
          <w:p w14:paraId="473CB628" w14:textId="77777777" w:rsidR="000E341A" w:rsidRDefault="00000000">
            <w:r>
              <w:t>SSIM</w:t>
            </w:r>
          </w:p>
        </w:tc>
      </w:tr>
      <w:tr w:rsidR="000E341A" w14:paraId="78493EB7" w14:textId="77777777">
        <w:tc>
          <w:tcPr>
            <w:tcW w:w="2160" w:type="dxa"/>
          </w:tcPr>
          <w:p w14:paraId="49E6B6D8" w14:textId="77777777" w:rsidR="000E341A" w:rsidRDefault="00000000">
            <w:r>
              <w:t>233_XIAOMI-REDMI-4_F.jpg</w:t>
            </w:r>
          </w:p>
        </w:tc>
        <w:tc>
          <w:tcPr>
            <w:tcW w:w="2160" w:type="dxa"/>
          </w:tcPr>
          <w:p w14:paraId="33016080" w14:textId="77777777" w:rsidR="000E341A" w:rsidRDefault="00000000">
            <w:r>
              <w:t>2.4313</w:t>
            </w:r>
          </w:p>
        </w:tc>
        <w:tc>
          <w:tcPr>
            <w:tcW w:w="2160" w:type="dxa"/>
          </w:tcPr>
          <w:p w14:paraId="56DFD4C8" w14:textId="77777777" w:rsidR="000E341A" w:rsidRDefault="00000000">
            <w:r>
              <w:t>46.0881</w:t>
            </w:r>
          </w:p>
        </w:tc>
        <w:tc>
          <w:tcPr>
            <w:tcW w:w="2160" w:type="dxa"/>
          </w:tcPr>
          <w:p w14:paraId="63F2E508" w14:textId="77777777" w:rsidR="000E341A" w:rsidRDefault="00000000">
            <w:r>
              <w:t>0.989737</w:t>
            </w:r>
          </w:p>
        </w:tc>
      </w:tr>
      <w:tr w:rsidR="000E341A" w14:paraId="29D218E4" w14:textId="77777777">
        <w:tc>
          <w:tcPr>
            <w:tcW w:w="2160" w:type="dxa"/>
          </w:tcPr>
          <w:p w14:paraId="2CF7F861" w14:textId="77777777" w:rsidR="000E341A" w:rsidRDefault="00000000">
            <w:r>
              <w:t>20_XIAOMI-REDMI-3S_F.jpg</w:t>
            </w:r>
          </w:p>
        </w:tc>
        <w:tc>
          <w:tcPr>
            <w:tcW w:w="2160" w:type="dxa"/>
          </w:tcPr>
          <w:p w14:paraId="40006B7E" w14:textId="77777777" w:rsidR="000E341A" w:rsidRDefault="00000000">
            <w:r>
              <w:t>12.1131</w:t>
            </w:r>
          </w:p>
        </w:tc>
        <w:tc>
          <w:tcPr>
            <w:tcW w:w="2160" w:type="dxa"/>
          </w:tcPr>
          <w:p w14:paraId="6B289AD6" w14:textId="77777777" w:rsidR="000E341A" w:rsidRDefault="00000000">
            <w:r>
              <w:t>47.0526</w:t>
            </w:r>
          </w:p>
        </w:tc>
        <w:tc>
          <w:tcPr>
            <w:tcW w:w="2160" w:type="dxa"/>
          </w:tcPr>
          <w:p w14:paraId="0FC8EA53" w14:textId="77777777" w:rsidR="000E341A" w:rsidRDefault="00000000">
            <w:r>
              <w:t>0.988492</w:t>
            </w:r>
          </w:p>
        </w:tc>
      </w:tr>
      <w:tr w:rsidR="000E341A" w14:paraId="375702DA" w14:textId="77777777">
        <w:tc>
          <w:tcPr>
            <w:tcW w:w="2160" w:type="dxa"/>
          </w:tcPr>
          <w:p w14:paraId="7C11B924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125_NIKON-D3400-35MM_F.JPG</w:t>
            </w:r>
          </w:p>
        </w:tc>
        <w:tc>
          <w:tcPr>
            <w:tcW w:w="2160" w:type="dxa"/>
          </w:tcPr>
          <w:p w14:paraId="4EF8A3DF" w14:textId="77777777" w:rsidR="000E341A" w:rsidRDefault="00000000">
            <w:r>
              <w:t>4.4713</w:t>
            </w:r>
          </w:p>
        </w:tc>
        <w:tc>
          <w:tcPr>
            <w:tcW w:w="2160" w:type="dxa"/>
          </w:tcPr>
          <w:p w14:paraId="33B37D5A" w14:textId="77777777" w:rsidR="000E341A" w:rsidRDefault="00000000">
            <w:r>
              <w:t>48.4795</w:t>
            </w:r>
          </w:p>
        </w:tc>
        <w:tc>
          <w:tcPr>
            <w:tcW w:w="2160" w:type="dxa"/>
          </w:tcPr>
          <w:p w14:paraId="07DCA949" w14:textId="77777777" w:rsidR="000E341A" w:rsidRDefault="00000000">
            <w:r>
              <w:t>0.985213</w:t>
            </w:r>
          </w:p>
        </w:tc>
      </w:tr>
      <w:tr w:rsidR="000E341A" w14:paraId="2F1B1EC1" w14:textId="77777777">
        <w:tc>
          <w:tcPr>
            <w:tcW w:w="2160" w:type="dxa"/>
          </w:tcPr>
          <w:p w14:paraId="20153AEA" w14:textId="77777777" w:rsidR="000E341A" w:rsidRDefault="00000000">
            <w:r>
              <w:t>284_SONY-NEX-5T_F.JPG</w:t>
            </w:r>
          </w:p>
        </w:tc>
        <w:tc>
          <w:tcPr>
            <w:tcW w:w="2160" w:type="dxa"/>
          </w:tcPr>
          <w:p w14:paraId="6981F50D" w14:textId="77777777" w:rsidR="000E341A" w:rsidRDefault="00000000">
            <w:r>
              <w:t>16.3876</w:t>
            </w:r>
          </w:p>
        </w:tc>
        <w:tc>
          <w:tcPr>
            <w:tcW w:w="2160" w:type="dxa"/>
          </w:tcPr>
          <w:p w14:paraId="39A2EFF4" w14:textId="77777777" w:rsidR="000E341A" w:rsidRDefault="00000000">
            <w:r>
              <w:t>48.8375</w:t>
            </w:r>
          </w:p>
        </w:tc>
        <w:tc>
          <w:tcPr>
            <w:tcW w:w="2160" w:type="dxa"/>
          </w:tcPr>
          <w:p w14:paraId="3ADC43A0" w14:textId="77777777" w:rsidR="000E341A" w:rsidRDefault="00000000">
            <w:r>
              <w:t>0.993233</w:t>
            </w:r>
          </w:p>
        </w:tc>
      </w:tr>
    </w:tbl>
    <w:p w14:paraId="3E778C7C" w14:textId="77777777" w:rsidR="000E341A" w:rsidRDefault="000E341A"/>
    <w:p w14:paraId="0B5537A2" w14:textId="77777777" w:rsidR="000E341A" w:rsidRDefault="00000000">
      <w:pPr>
        <w:pStyle w:val="Titolo2"/>
      </w:pPr>
      <w:r>
        <w:t>PSNR - Medi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41A" w14:paraId="58F1D233" w14:textId="77777777">
        <w:tc>
          <w:tcPr>
            <w:tcW w:w="2160" w:type="dxa"/>
          </w:tcPr>
          <w:p w14:paraId="5F43F95F" w14:textId="77777777" w:rsidR="000E341A" w:rsidRDefault="00000000">
            <w:r>
              <w:t>Immagine</w:t>
            </w:r>
          </w:p>
        </w:tc>
        <w:tc>
          <w:tcPr>
            <w:tcW w:w="2160" w:type="dxa"/>
          </w:tcPr>
          <w:p w14:paraId="4DC2A234" w14:textId="77777777" w:rsidR="000E341A" w:rsidRDefault="00000000">
            <w:r>
              <w:t>Laplacian Variance</w:t>
            </w:r>
          </w:p>
        </w:tc>
        <w:tc>
          <w:tcPr>
            <w:tcW w:w="2160" w:type="dxa"/>
          </w:tcPr>
          <w:p w14:paraId="3ED585EC" w14:textId="77777777" w:rsidR="000E341A" w:rsidRDefault="00000000">
            <w:r>
              <w:t>PSNR</w:t>
            </w:r>
          </w:p>
        </w:tc>
        <w:tc>
          <w:tcPr>
            <w:tcW w:w="2160" w:type="dxa"/>
          </w:tcPr>
          <w:p w14:paraId="207F9131" w14:textId="77777777" w:rsidR="000E341A" w:rsidRDefault="00000000">
            <w:r>
              <w:t>SSIM</w:t>
            </w:r>
          </w:p>
        </w:tc>
      </w:tr>
      <w:tr w:rsidR="000E341A" w14:paraId="59F0205D" w14:textId="77777777">
        <w:tc>
          <w:tcPr>
            <w:tcW w:w="2160" w:type="dxa"/>
          </w:tcPr>
          <w:p w14:paraId="5019E0B8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130_NIKON-D3400-18-55MM_F.JPG</w:t>
            </w:r>
          </w:p>
        </w:tc>
        <w:tc>
          <w:tcPr>
            <w:tcW w:w="2160" w:type="dxa"/>
          </w:tcPr>
          <w:p w14:paraId="0BCEC5CB" w14:textId="77777777" w:rsidR="000E341A" w:rsidRDefault="00000000">
            <w:r>
              <w:t>23.3151</w:t>
            </w:r>
          </w:p>
        </w:tc>
        <w:tc>
          <w:tcPr>
            <w:tcW w:w="2160" w:type="dxa"/>
          </w:tcPr>
          <w:p w14:paraId="1686B326" w14:textId="77777777" w:rsidR="000E341A" w:rsidRDefault="00000000">
            <w:r>
              <w:t>35.2494</w:t>
            </w:r>
          </w:p>
        </w:tc>
        <w:tc>
          <w:tcPr>
            <w:tcW w:w="2160" w:type="dxa"/>
          </w:tcPr>
          <w:p w14:paraId="48936756" w14:textId="77777777" w:rsidR="000E341A" w:rsidRDefault="00000000">
            <w:r>
              <w:t>0.950439</w:t>
            </w:r>
          </w:p>
        </w:tc>
      </w:tr>
      <w:tr w:rsidR="000E341A" w14:paraId="4CCE64DD" w14:textId="77777777">
        <w:tc>
          <w:tcPr>
            <w:tcW w:w="2160" w:type="dxa"/>
          </w:tcPr>
          <w:p w14:paraId="6C166C9E" w14:textId="77777777" w:rsidR="000E341A" w:rsidRDefault="00000000">
            <w:r>
              <w:lastRenderedPageBreak/>
              <w:t>97_HONOR-7X_F.jpg</w:t>
            </w:r>
          </w:p>
        </w:tc>
        <w:tc>
          <w:tcPr>
            <w:tcW w:w="2160" w:type="dxa"/>
          </w:tcPr>
          <w:p w14:paraId="3351EBA0" w14:textId="77777777" w:rsidR="000E341A" w:rsidRDefault="00000000">
            <w:r>
              <w:t>16.5377</w:t>
            </w:r>
          </w:p>
        </w:tc>
        <w:tc>
          <w:tcPr>
            <w:tcW w:w="2160" w:type="dxa"/>
          </w:tcPr>
          <w:p w14:paraId="68C92746" w14:textId="77777777" w:rsidR="000E341A" w:rsidRDefault="00000000">
            <w:r>
              <w:t>35.2547</w:t>
            </w:r>
          </w:p>
        </w:tc>
        <w:tc>
          <w:tcPr>
            <w:tcW w:w="2160" w:type="dxa"/>
          </w:tcPr>
          <w:p w14:paraId="07F49395" w14:textId="77777777" w:rsidR="000E341A" w:rsidRDefault="00000000">
            <w:r>
              <w:t>0.949056</w:t>
            </w:r>
          </w:p>
        </w:tc>
      </w:tr>
      <w:tr w:rsidR="000E341A" w14:paraId="561E34AA" w14:textId="77777777">
        <w:tc>
          <w:tcPr>
            <w:tcW w:w="2160" w:type="dxa"/>
          </w:tcPr>
          <w:p w14:paraId="250052CB" w14:textId="77777777" w:rsidR="000E341A" w:rsidRDefault="00000000">
            <w:r>
              <w:t>212_IPHONE-SE_M.jpg</w:t>
            </w:r>
          </w:p>
        </w:tc>
        <w:tc>
          <w:tcPr>
            <w:tcW w:w="2160" w:type="dxa"/>
          </w:tcPr>
          <w:p w14:paraId="18750DCA" w14:textId="77777777" w:rsidR="000E341A" w:rsidRDefault="00000000">
            <w:r>
              <w:t>31.5171</w:t>
            </w:r>
          </w:p>
        </w:tc>
        <w:tc>
          <w:tcPr>
            <w:tcW w:w="2160" w:type="dxa"/>
          </w:tcPr>
          <w:p w14:paraId="5D9EC244" w14:textId="77777777" w:rsidR="000E341A" w:rsidRDefault="00000000">
            <w:r>
              <w:t>35.2843</w:t>
            </w:r>
          </w:p>
        </w:tc>
        <w:tc>
          <w:tcPr>
            <w:tcW w:w="2160" w:type="dxa"/>
          </w:tcPr>
          <w:p w14:paraId="2E8F9A46" w14:textId="77777777" w:rsidR="000E341A" w:rsidRDefault="00000000">
            <w:r>
              <w:t>0.947003</w:t>
            </w:r>
          </w:p>
        </w:tc>
      </w:tr>
      <w:tr w:rsidR="000E341A" w14:paraId="6140969C" w14:textId="77777777">
        <w:tc>
          <w:tcPr>
            <w:tcW w:w="2160" w:type="dxa"/>
          </w:tcPr>
          <w:p w14:paraId="5FD7314D" w14:textId="77777777" w:rsidR="000E341A" w:rsidRDefault="00000000">
            <w:r>
              <w:t>207_SAMSUNG-GALAXY-J7_M.jpg</w:t>
            </w:r>
          </w:p>
        </w:tc>
        <w:tc>
          <w:tcPr>
            <w:tcW w:w="2160" w:type="dxa"/>
          </w:tcPr>
          <w:p w14:paraId="5D8B451E" w14:textId="77777777" w:rsidR="000E341A" w:rsidRDefault="00000000">
            <w:r>
              <w:t>13.1511</w:t>
            </w:r>
          </w:p>
        </w:tc>
        <w:tc>
          <w:tcPr>
            <w:tcW w:w="2160" w:type="dxa"/>
          </w:tcPr>
          <w:p w14:paraId="42E76A30" w14:textId="77777777" w:rsidR="000E341A" w:rsidRDefault="00000000">
            <w:r>
              <w:t>35.3001</w:t>
            </w:r>
          </w:p>
        </w:tc>
        <w:tc>
          <w:tcPr>
            <w:tcW w:w="2160" w:type="dxa"/>
          </w:tcPr>
          <w:p w14:paraId="42E1888E" w14:textId="77777777" w:rsidR="000E341A" w:rsidRDefault="00000000">
            <w:r>
              <w:t>0.915204</w:t>
            </w:r>
          </w:p>
        </w:tc>
      </w:tr>
    </w:tbl>
    <w:p w14:paraId="05DED583" w14:textId="77777777" w:rsidR="000E341A" w:rsidRDefault="000E341A"/>
    <w:p w14:paraId="50B1B936" w14:textId="47BDBBB2" w:rsidR="000E341A" w:rsidRDefault="00000000">
      <w:pPr>
        <w:pStyle w:val="Titolo2"/>
      </w:pPr>
      <w:r>
        <w:t>Lap</w:t>
      </w:r>
      <w:r w:rsidR="00174272">
        <w:t>lacian</w:t>
      </w:r>
      <w:r>
        <w:t xml:space="preserve"> - Peggiori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41A" w14:paraId="04EAF8D1" w14:textId="77777777">
        <w:tc>
          <w:tcPr>
            <w:tcW w:w="2160" w:type="dxa"/>
          </w:tcPr>
          <w:p w14:paraId="4D1B366A" w14:textId="77777777" w:rsidR="000E341A" w:rsidRDefault="00000000">
            <w:r>
              <w:t>Immagine</w:t>
            </w:r>
          </w:p>
        </w:tc>
        <w:tc>
          <w:tcPr>
            <w:tcW w:w="2160" w:type="dxa"/>
          </w:tcPr>
          <w:p w14:paraId="28036CA2" w14:textId="77777777" w:rsidR="000E341A" w:rsidRDefault="00000000">
            <w:r>
              <w:t>Laplacian Variance</w:t>
            </w:r>
          </w:p>
        </w:tc>
        <w:tc>
          <w:tcPr>
            <w:tcW w:w="2160" w:type="dxa"/>
          </w:tcPr>
          <w:p w14:paraId="266B3A73" w14:textId="77777777" w:rsidR="000E341A" w:rsidRDefault="00000000">
            <w:r>
              <w:t>PSNR</w:t>
            </w:r>
          </w:p>
        </w:tc>
        <w:tc>
          <w:tcPr>
            <w:tcW w:w="2160" w:type="dxa"/>
          </w:tcPr>
          <w:p w14:paraId="7AAE1F12" w14:textId="77777777" w:rsidR="000E341A" w:rsidRDefault="00000000">
            <w:r>
              <w:t>SSIM</w:t>
            </w:r>
          </w:p>
        </w:tc>
      </w:tr>
      <w:tr w:rsidR="000E341A" w14:paraId="54DDB511" w14:textId="77777777">
        <w:tc>
          <w:tcPr>
            <w:tcW w:w="2160" w:type="dxa"/>
          </w:tcPr>
          <w:p w14:paraId="45582665" w14:textId="77777777" w:rsidR="000E341A" w:rsidRDefault="00000000">
            <w:r>
              <w:t>320_HONOR-7X_F.jpg</w:t>
            </w:r>
          </w:p>
        </w:tc>
        <w:tc>
          <w:tcPr>
            <w:tcW w:w="2160" w:type="dxa"/>
          </w:tcPr>
          <w:p w14:paraId="6A58A797" w14:textId="45BCEB18" w:rsidR="00174272" w:rsidRPr="00174272" w:rsidRDefault="00174272" w:rsidP="00174272">
            <w:pPr>
              <w:rPr>
                <w:lang w:val="it-IT"/>
              </w:rPr>
            </w:pPr>
            <w:r w:rsidRPr="00174272">
              <w:rPr>
                <w:lang w:val="it-IT"/>
              </w:rPr>
              <w:t>0.000876645</w:t>
            </w:r>
          </w:p>
          <w:p w14:paraId="61C5BA92" w14:textId="66224B4E" w:rsidR="000E341A" w:rsidRDefault="000E341A"/>
        </w:tc>
        <w:tc>
          <w:tcPr>
            <w:tcW w:w="2160" w:type="dxa"/>
          </w:tcPr>
          <w:p w14:paraId="7993509F" w14:textId="77777777" w:rsidR="000E341A" w:rsidRDefault="00000000">
            <w:r>
              <w:t>43.8910</w:t>
            </w:r>
          </w:p>
        </w:tc>
        <w:tc>
          <w:tcPr>
            <w:tcW w:w="2160" w:type="dxa"/>
          </w:tcPr>
          <w:p w14:paraId="2388DEF2" w14:textId="77777777" w:rsidR="000E341A" w:rsidRDefault="00000000">
            <w:r>
              <w:t>0.965031</w:t>
            </w:r>
          </w:p>
        </w:tc>
      </w:tr>
      <w:tr w:rsidR="000E341A" w14:paraId="6A4EB104" w14:textId="77777777">
        <w:tc>
          <w:tcPr>
            <w:tcW w:w="2160" w:type="dxa"/>
          </w:tcPr>
          <w:p w14:paraId="58782E22" w14:textId="77777777" w:rsidR="000E341A" w:rsidRDefault="00000000">
            <w:r>
              <w:t>320_HONOR-7X_M.jpg</w:t>
            </w:r>
          </w:p>
        </w:tc>
        <w:tc>
          <w:tcPr>
            <w:tcW w:w="2160" w:type="dxa"/>
          </w:tcPr>
          <w:p w14:paraId="158EA9D8" w14:textId="77777777" w:rsidR="000E341A" w:rsidRDefault="00000000">
            <w:r>
              <w:t>0.4898</w:t>
            </w:r>
          </w:p>
        </w:tc>
        <w:tc>
          <w:tcPr>
            <w:tcW w:w="2160" w:type="dxa"/>
          </w:tcPr>
          <w:p w14:paraId="1D166EA1" w14:textId="77777777" w:rsidR="000E341A" w:rsidRDefault="00000000">
            <w:r>
              <w:t>42.5832</w:t>
            </w:r>
          </w:p>
        </w:tc>
        <w:tc>
          <w:tcPr>
            <w:tcW w:w="2160" w:type="dxa"/>
          </w:tcPr>
          <w:p w14:paraId="009EE1F2" w14:textId="77777777" w:rsidR="000E341A" w:rsidRDefault="00000000">
            <w:r>
              <w:t>0.952642</w:t>
            </w:r>
          </w:p>
        </w:tc>
      </w:tr>
      <w:tr w:rsidR="000E341A" w14:paraId="534C91D1" w14:textId="77777777">
        <w:tc>
          <w:tcPr>
            <w:tcW w:w="2160" w:type="dxa"/>
          </w:tcPr>
          <w:p w14:paraId="67E9D7D2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101_NIKON-D3400-35MM_F.JPG</w:t>
            </w:r>
          </w:p>
        </w:tc>
        <w:tc>
          <w:tcPr>
            <w:tcW w:w="2160" w:type="dxa"/>
          </w:tcPr>
          <w:p w14:paraId="110971C7" w14:textId="77777777" w:rsidR="000E341A" w:rsidRDefault="00000000">
            <w:r>
              <w:t>2.4275</w:t>
            </w:r>
          </w:p>
        </w:tc>
        <w:tc>
          <w:tcPr>
            <w:tcW w:w="2160" w:type="dxa"/>
          </w:tcPr>
          <w:p w14:paraId="325E94A5" w14:textId="77777777" w:rsidR="000E341A" w:rsidRDefault="00000000">
            <w:r>
              <w:t>38.9258</w:t>
            </w:r>
          </w:p>
        </w:tc>
        <w:tc>
          <w:tcPr>
            <w:tcW w:w="2160" w:type="dxa"/>
          </w:tcPr>
          <w:p w14:paraId="71793E01" w14:textId="77777777" w:rsidR="000E341A" w:rsidRDefault="00000000">
            <w:r>
              <w:t>0.960801</w:t>
            </w:r>
          </w:p>
        </w:tc>
      </w:tr>
      <w:tr w:rsidR="000E341A" w14:paraId="7C469461" w14:textId="77777777">
        <w:tc>
          <w:tcPr>
            <w:tcW w:w="2160" w:type="dxa"/>
          </w:tcPr>
          <w:p w14:paraId="3B82D6AB" w14:textId="77777777" w:rsidR="000E341A" w:rsidRDefault="00000000">
            <w:r>
              <w:t>233_XIAOMI-REDMI-4_F.jpg</w:t>
            </w:r>
          </w:p>
        </w:tc>
        <w:tc>
          <w:tcPr>
            <w:tcW w:w="2160" w:type="dxa"/>
          </w:tcPr>
          <w:p w14:paraId="25722C7F" w14:textId="77777777" w:rsidR="000E341A" w:rsidRDefault="00000000">
            <w:r>
              <w:t>2.4313</w:t>
            </w:r>
          </w:p>
        </w:tc>
        <w:tc>
          <w:tcPr>
            <w:tcW w:w="2160" w:type="dxa"/>
          </w:tcPr>
          <w:p w14:paraId="2821DDD4" w14:textId="77777777" w:rsidR="000E341A" w:rsidRDefault="00000000">
            <w:r>
              <w:t>46.0881</w:t>
            </w:r>
          </w:p>
        </w:tc>
        <w:tc>
          <w:tcPr>
            <w:tcW w:w="2160" w:type="dxa"/>
          </w:tcPr>
          <w:p w14:paraId="3647D1C0" w14:textId="77777777" w:rsidR="000E341A" w:rsidRDefault="00000000">
            <w:r>
              <w:t>0.989737</w:t>
            </w:r>
          </w:p>
        </w:tc>
      </w:tr>
    </w:tbl>
    <w:p w14:paraId="3AB74114" w14:textId="77777777" w:rsidR="000E341A" w:rsidRDefault="000E341A"/>
    <w:p w14:paraId="23486F37" w14:textId="3308B7B8" w:rsidR="000E341A" w:rsidRDefault="00000000">
      <w:pPr>
        <w:pStyle w:val="Titolo2"/>
      </w:pPr>
      <w:r>
        <w:t>Lap</w:t>
      </w:r>
      <w:r w:rsidR="00174272">
        <w:t xml:space="preserve">lacian </w:t>
      </w:r>
      <w:r>
        <w:t>- Migliori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41A" w14:paraId="5AC7149B" w14:textId="77777777">
        <w:tc>
          <w:tcPr>
            <w:tcW w:w="2160" w:type="dxa"/>
          </w:tcPr>
          <w:p w14:paraId="2CDF4761" w14:textId="77777777" w:rsidR="000E341A" w:rsidRDefault="00000000">
            <w:r>
              <w:t>Immagine</w:t>
            </w:r>
          </w:p>
        </w:tc>
        <w:tc>
          <w:tcPr>
            <w:tcW w:w="2160" w:type="dxa"/>
          </w:tcPr>
          <w:p w14:paraId="0CC22923" w14:textId="77777777" w:rsidR="000E341A" w:rsidRDefault="00000000">
            <w:r>
              <w:t>Laplacian Variance</w:t>
            </w:r>
          </w:p>
        </w:tc>
        <w:tc>
          <w:tcPr>
            <w:tcW w:w="2160" w:type="dxa"/>
          </w:tcPr>
          <w:p w14:paraId="0FB0CF7A" w14:textId="77777777" w:rsidR="000E341A" w:rsidRDefault="00000000">
            <w:r>
              <w:t>PSNR</w:t>
            </w:r>
          </w:p>
        </w:tc>
        <w:tc>
          <w:tcPr>
            <w:tcW w:w="2160" w:type="dxa"/>
          </w:tcPr>
          <w:p w14:paraId="0D1431CC" w14:textId="77777777" w:rsidR="000E341A" w:rsidRDefault="00000000">
            <w:r>
              <w:t>SSIM</w:t>
            </w:r>
          </w:p>
        </w:tc>
      </w:tr>
      <w:tr w:rsidR="000E341A" w14:paraId="740B7759" w14:textId="77777777">
        <w:tc>
          <w:tcPr>
            <w:tcW w:w="2160" w:type="dxa"/>
          </w:tcPr>
          <w:p w14:paraId="226E72AD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301_NIKON-D3400-35MM_M.JPG</w:t>
            </w:r>
          </w:p>
        </w:tc>
        <w:tc>
          <w:tcPr>
            <w:tcW w:w="2160" w:type="dxa"/>
          </w:tcPr>
          <w:p w14:paraId="02320DB3" w14:textId="77777777" w:rsidR="000E341A" w:rsidRDefault="00000000">
            <w:r>
              <w:t>248.0387</w:t>
            </w:r>
          </w:p>
        </w:tc>
        <w:tc>
          <w:tcPr>
            <w:tcW w:w="2160" w:type="dxa"/>
          </w:tcPr>
          <w:p w14:paraId="55443E01" w14:textId="77777777" w:rsidR="000E341A" w:rsidRDefault="00000000">
            <w:r>
              <w:t>21.4681</w:t>
            </w:r>
          </w:p>
        </w:tc>
        <w:tc>
          <w:tcPr>
            <w:tcW w:w="2160" w:type="dxa"/>
          </w:tcPr>
          <w:p w14:paraId="360B8C20" w14:textId="77777777" w:rsidR="000E341A" w:rsidRDefault="00000000">
            <w:r>
              <w:t>0.693521</w:t>
            </w:r>
          </w:p>
        </w:tc>
      </w:tr>
      <w:tr w:rsidR="000E341A" w14:paraId="389DA5E6" w14:textId="77777777">
        <w:tc>
          <w:tcPr>
            <w:tcW w:w="2160" w:type="dxa"/>
          </w:tcPr>
          <w:p w14:paraId="76EE755C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131_NIKON-D3400-18-55MM_M.JPG</w:t>
            </w:r>
          </w:p>
        </w:tc>
        <w:tc>
          <w:tcPr>
            <w:tcW w:w="2160" w:type="dxa"/>
          </w:tcPr>
          <w:p w14:paraId="35193725" w14:textId="77777777" w:rsidR="000E341A" w:rsidRDefault="00000000">
            <w:r>
              <w:t>297.9974</w:t>
            </w:r>
          </w:p>
        </w:tc>
        <w:tc>
          <w:tcPr>
            <w:tcW w:w="2160" w:type="dxa"/>
          </w:tcPr>
          <w:p w14:paraId="23654F80" w14:textId="77777777" w:rsidR="000E341A" w:rsidRDefault="00000000">
            <w:r>
              <w:t>20.3101</w:t>
            </w:r>
          </w:p>
        </w:tc>
        <w:tc>
          <w:tcPr>
            <w:tcW w:w="2160" w:type="dxa"/>
          </w:tcPr>
          <w:p w14:paraId="00A798CD" w14:textId="77777777" w:rsidR="000E341A" w:rsidRDefault="00000000">
            <w:r>
              <w:t>0.715097</w:t>
            </w:r>
          </w:p>
        </w:tc>
      </w:tr>
      <w:tr w:rsidR="000E341A" w14:paraId="00DECB83" w14:textId="77777777">
        <w:tc>
          <w:tcPr>
            <w:tcW w:w="2160" w:type="dxa"/>
          </w:tcPr>
          <w:p w14:paraId="12F22F97" w14:textId="77777777" w:rsidR="000E341A" w:rsidRDefault="00000000">
            <w:r>
              <w:t>23_HUAWEI-P20_M.jpg</w:t>
            </w:r>
          </w:p>
        </w:tc>
        <w:tc>
          <w:tcPr>
            <w:tcW w:w="2160" w:type="dxa"/>
          </w:tcPr>
          <w:p w14:paraId="70187A49" w14:textId="77777777" w:rsidR="000E341A" w:rsidRDefault="00000000">
            <w:r>
              <w:t>385.5203</w:t>
            </w:r>
          </w:p>
        </w:tc>
        <w:tc>
          <w:tcPr>
            <w:tcW w:w="2160" w:type="dxa"/>
          </w:tcPr>
          <w:p w14:paraId="761838D4" w14:textId="77777777" w:rsidR="000E341A" w:rsidRDefault="00000000">
            <w:r>
              <w:t>18.9367</w:t>
            </w:r>
          </w:p>
        </w:tc>
        <w:tc>
          <w:tcPr>
            <w:tcW w:w="2160" w:type="dxa"/>
          </w:tcPr>
          <w:p w14:paraId="1A491607" w14:textId="77777777" w:rsidR="000E341A" w:rsidRDefault="00000000">
            <w:r>
              <w:t>0.707992</w:t>
            </w:r>
          </w:p>
        </w:tc>
      </w:tr>
      <w:tr w:rsidR="000E341A" w14:paraId="580CB3D8" w14:textId="77777777">
        <w:tc>
          <w:tcPr>
            <w:tcW w:w="2160" w:type="dxa"/>
          </w:tcPr>
          <w:p w14:paraId="7E320035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53_NIKON-D3400-35MM_M.JPG</w:t>
            </w:r>
          </w:p>
        </w:tc>
        <w:tc>
          <w:tcPr>
            <w:tcW w:w="2160" w:type="dxa"/>
          </w:tcPr>
          <w:p w14:paraId="5F3EE41E" w14:textId="77777777" w:rsidR="000E341A" w:rsidRDefault="00000000">
            <w:r>
              <w:t>545.4379</w:t>
            </w:r>
          </w:p>
        </w:tc>
        <w:tc>
          <w:tcPr>
            <w:tcW w:w="2160" w:type="dxa"/>
          </w:tcPr>
          <w:p w14:paraId="0AC249D0" w14:textId="77777777" w:rsidR="000E341A" w:rsidRDefault="00000000">
            <w:r>
              <w:t>18.7602</w:t>
            </w:r>
          </w:p>
        </w:tc>
        <w:tc>
          <w:tcPr>
            <w:tcW w:w="2160" w:type="dxa"/>
          </w:tcPr>
          <w:p w14:paraId="5A966E27" w14:textId="77777777" w:rsidR="000E341A" w:rsidRDefault="00000000">
            <w:r>
              <w:t>0.813196</w:t>
            </w:r>
          </w:p>
        </w:tc>
      </w:tr>
    </w:tbl>
    <w:p w14:paraId="7A5C51F6" w14:textId="77777777" w:rsidR="000E341A" w:rsidRDefault="000E341A"/>
    <w:p w14:paraId="42C14B2B" w14:textId="6284969D" w:rsidR="000E341A" w:rsidRDefault="00000000">
      <w:pPr>
        <w:pStyle w:val="Titolo2"/>
      </w:pPr>
      <w:r>
        <w:t>Lap</w:t>
      </w:r>
      <w:r w:rsidR="00174272">
        <w:t>lacian</w:t>
      </w:r>
      <w:r>
        <w:t xml:space="preserve"> - Medi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341A" w14:paraId="282024CA" w14:textId="77777777">
        <w:tc>
          <w:tcPr>
            <w:tcW w:w="2160" w:type="dxa"/>
          </w:tcPr>
          <w:p w14:paraId="0C6D93C1" w14:textId="77777777" w:rsidR="000E341A" w:rsidRDefault="00000000">
            <w:r>
              <w:t>Immagine</w:t>
            </w:r>
          </w:p>
        </w:tc>
        <w:tc>
          <w:tcPr>
            <w:tcW w:w="2160" w:type="dxa"/>
          </w:tcPr>
          <w:p w14:paraId="62CA1280" w14:textId="77777777" w:rsidR="000E341A" w:rsidRDefault="00000000">
            <w:r>
              <w:t>Laplacian Variance</w:t>
            </w:r>
          </w:p>
        </w:tc>
        <w:tc>
          <w:tcPr>
            <w:tcW w:w="2160" w:type="dxa"/>
          </w:tcPr>
          <w:p w14:paraId="7D34ABF6" w14:textId="77777777" w:rsidR="000E341A" w:rsidRDefault="00000000">
            <w:r>
              <w:t>PSNR</w:t>
            </w:r>
          </w:p>
        </w:tc>
        <w:tc>
          <w:tcPr>
            <w:tcW w:w="2160" w:type="dxa"/>
          </w:tcPr>
          <w:p w14:paraId="68B5F90C" w14:textId="77777777" w:rsidR="000E341A" w:rsidRDefault="00000000">
            <w:r>
              <w:t>SSIM</w:t>
            </w:r>
          </w:p>
        </w:tc>
      </w:tr>
      <w:tr w:rsidR="000E341A" w14:paraId="28235502" w14:textId="77777777">
        <w:tc>
          <w:tcPr>
            <w:tcW w:w="2160" w:type="dxa"/>
          </w:tcPr>
          <w:p w14:paraId="743034A5" w14:textId="77777777" w:rsidR="000E341A" w:rsidRDefault="00000000">
            <w:r>
              <w:lastRenderedPageBreak/>
              <w:t>66_HONOR-8X_M.jpg</w:t>
            </w:r>
          </w:p>
        </w:tc>
        <w:tc>
          <w:tcPr>
            <w:tcW w:w="2160" w:type="dxa"/>
          </w:tcPr>
          <w:p w14:paraId="786080EB" w14:textId="77777777" w:rsidR="000E341A" w:rsidRDefault="00000000">
            <w:r>
              <w:t>18.6779</w:t>
            </w:r>
          </w:p>
        </w:tc>
        <w:tc>
          <w:tcPr>
            <w:tcW w:w="2160" w:type="dxa"/>
          </w:tcPr>
          <w:p w14:paraId="293EB5A1" w14:textId="77777777" w:rsidR="000E341A" w:rsidRDefault="00000000">
            <w:r>
              <w:t>34.0843</w:t>
            </w:r>
          </w:p>
        </w:tc>
        <w:tc>
          <w:tcPr>
            <w:tcW w:w="2160" w:type="dxa"/>
          </w:tcPr>
          <w:p w14:paraId="65CA9782" w14:textId="77777777" w:rsidR="000E341A" w:rsidRDefault="00000000">
            <w:r>
              <w:t>0.816610</w:t>
            </w:r>
          </w:p>
        </w:tc>
      </w:tr>
      <w:tr w:rsidR="000E341A" w14:paraId="23459D67" w14:textId="77777777">
        <w:tc>
          <w:tcPr>
            <w:tcW w:w="2160" w:type="dxa"/>
          </w:tcPr>
          <w:p w14:paraId="6E80EE16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332_XIAOMI-PROCOFONE-F1_M.jpg</w:t>
            </w:r>
          </w:p>
        </w:tc>
        <w:tc>
          <w:tcPr>
            <w:tcW w:w="2160" w:type="dxa"/>
          </w:tcPr>
          <w:p w14:paraId="633AC351" w14:textId="77777777" w:rsidR="000E341A" w:rsidRDefault="00000000">
            <w:r>
              <w:t>18.7275</w:t>
            </w:r>
          </w:p>
        </w:tc>
        <w:tc>
          <w:tcPr>
            <w:tcW w:w="2160" w:type="dxa"/>
          </w:tcPr>
          <w:p w14:paraId="6063E80B" w14:textId="77777777" w:rsidR="000E341A" w:rsidRDefault="00000000">
            <w:r>
              <w:t>37.1965</w:t>
            </w:r>
          </w:p>
        </w:tc>
        <w:tc>
          <w:tcPr>
            <w:tcW w:w="2160" w:type="dxa"/>
          </w:tcPr>
          <w:p w14:paraId="73C9E43B" w14:textId="77777777" w:rsidR="000E341A" w:rsidRDefault="00000000">
            <w:r>
              <w:t>0.965004</w:t>
            </w:r>
          </w:p>
        </w:tc>
      </w:tr>
      <w:tr w:rsidR="000E341A" w14:paraId="056CBE0E" w14:textId="77777777">
        <w:tc>
          <w:tcPr>
            <w:tcW w:w="2160" w:type="dxa"/>
          </w:tcPr>
          <w:p w14:paraId="40B43689" w14:textId="77777777" w:rsidR="000E341A" w:rsidRPr="00174272" w:rsidRDefault="00000000">
            <w:pPr>
              <w:rPr>
                <w:lang w:val="it-IT"/>
              </w:rPr>
            </w:pPr>
            <w:r w:rsidRPr="00174272">
              <w:rPr>
                <w:lang w:val="it-IT"/>
              </w:rPr>
              <w:t>334_XIAOMI-PROCOFONE-F1_F.jpg</w:t>
            </w:r>
          </w:p>
        </w:tc>
        <w:tc>
          <w:tcPr>
            <w:tcW w:w="2160" w:type="dxa"/>
          </w:tcPr>
          <w:p w14:paraId="5C9CEF7F" w14:textId="77777777" w:rsidR="000E341A" w:rsidRDefault="00000000">
            <w:r>
              <w:t>18.7362</w:t>
            </w:r>
          </w:p>
        </w:tc>
        <w:tc>
          <w:tcPr>
            <w:tcW w:w="2160" w:type="dxa"/>
          </w:tcPr>
          <w:p w14:paraId="0B9CD127" w14:textId="77777777" w:rsidR="000E341A" w:rsidRDefault="00000000">
            <w:r>
              <w:t>34.0704</w:t>
            </w:r>
          </w:p>
        </w:tc>
        <w:tc>
          <w:tcPr>
            <w:tcW w:w="2160" w:type="dxa"/>
          </w:tcPr>
          <w:p w14:paraId="1A107BDE" w14:textId="77777777" w:rsidR="000E341A" w:rsidRDefault="00000000">
            <w:r>
              <w:t>0.941866</w:t>
            </w:r>
          </w:p>
        </w:tc>
      </w:tr>
      <w:tr w:rsidR="000E341A" w14:paraId="6FAFE6BD" w14:textId="77777777">
        <w:tc>
          <w:tcPr>
            <w:tcW w:w="2160" w:type="dxa"/>
          </w:tcPr>
          <w:p w14:paraId="37C3E0B9" w14:textId="77777777" w:rsidR="000E341A" w:rsidRDefault="00000000">
            <w:r>
              <w:t>38_HONOR-8X_F.jpg</w:t>
            </w:r>
          </w:p>
        </w:tc>
        <w:tc>
          <w:tcPr>
            <w:tcW w:w="2160" w:type="dxa"/>
          </w:tcPr>
          <w:p w14:paraId="7090F78A" w14:textId="77777777" w:rsidR="000E341A" w:rsidRDefault="00000000">
            <w:r>
              <w:t>18.7789</w:t>
            </w:r>
          </w:p>
        </w:tc>
        <w:tc>
          <w:tcPr>
            <w:tcW w:w="2160" w:type="dxa"/>
          </w:tcPr>
          <w:p w14:paraId="04755D47" w14:textId="77777777" w:rsidR="000E341A" w:rsidRDefault="00000000">
            <w:r>
              <w:t>35.7647</w:t>
            </w:r>
          </w:p>
        </w:tc>
        <w:tc>
          <w:tcPr>
            <w:tcW w:w="2160" w:type="dxa"/>
          </w:tcPr>
          <w:p w14:paraId="25880EE3" w14:textId="77777777" w:rsidR="000E341A" w:rsidRDefault="00000000">
            <w:r>
              <w:t>0.973318</w:t>
            </w:r>
          </w:p>
        </w:tc>
      </w:tr>
    </w:tbl>
    <w:p w14:paraId="4A33DD6A" w14:textId="77777777" w:rsidR="000E341A" w:rsidRDefault="000E341A"/>
    <w:sectPr w:rsidR="000E34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552349">
    <w:abstractNumId w:val="8"/>
  </w:num>
  <w:num w:numId="2" w16cid:durableId="2087990639">
    <w:abstractNumId w:val="6"/>
  </w:num>
  <w:num w:numId="3" w16cid:durableId="1416170735">
    <w:abstractNumId w:val="5"/>
  </w:num>
  <w:num w:numId="4" w16cid:durableId="2110158664">
    <w:abstractNumId w:val="4"/>
  </w:num>
  <w:num w:numId="5" w16cid:durableId="814491421">
    <w:abstractNumId w:val="7"/>
  </w:num>
  <w:num w:numId="6" w16cid:durableId="1620993794">
    <w:abstractNumId w:val="3"/>
  </w:num>
  <w:num w:numId="7" w16cid:durableId="1830711357">
    <w:abstractNumId w:val="2"/>
  </w:num>
  <w:num w:numId="8" w16cid:durableId="1303848736">
    <w:abstractNumId w:val="1"/>
  </w:num>
  <w:num w:numId="9" w16cid:durableId="3816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41A"/>
    <w:rsid w:val="0015074B"/>
    <w:rsid w:val="00174272"/>
    <w:rsid w:val="0029639D"/>
    <w:rsid w:val="00326F90"/>
    <w:rsid w:val="009F67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94487B"/>
  <w14:defaultImageDpi w14:val="300"/>
  <w15:docId w15:val="{6DDDB96F-6B77-4D10-BBC5-999FB810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CATTANEO LUCA</cp:lastModifiedBy>
  <cp:revision>2</cp:revision>
  <dcterms:created xsi:type="dcterms:W3CDTF">2013-12-23T23:15:00Z</dcterms:created>
  <dcterms:modified xsi:type="dcterms:W3CDTF">2025-03-12T10:53:00Z</dcterms:modified>
  <cp:category/>
</cp:coreProperties>
</file>